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B3" w:rsidRPr="005754A6" w:rsidRDefault="008703B3" w:rsidP="005754A6">
      <w:pPr>
        <w:pStyle w:val="Heading1"/>
        <w:ind w:left="-142" w:hanging="284"/>
        <w:rPr>
          <w:rFonts w:ascii="Arial" w:hAnsi="Arial" w:cs="Arial"/>
          <w:color w:val="auto"/>
          <w:sz w:val="36"/>
        </w:rPr>
      </w:pPr>
      <w:bookmarkStart w:id="0" w:name="_GoBack"/>
      <w:bookmarkEnd w:id="0"/>
      <w:r w:rsidRPr="005754A6">
        <w:rPr>
          <w:rFonts w:ascii="Arial" w:hAnsi="Arial" w:cs="Arial"/>
          <w:color w:val="auto"/>
          <w:sz w:val="36"/>
        </w:rPr>
        <w:t xml:space="preserve">Hands-on 4: </w:t>
      </w:r>
    </w:p>
    <w:p w:rsidR="00A93C1B" w:rsidRPr="005754A6" w:rsidRDefault="008703B3" w:rsidP="008703B3">
      <w:pPr>
        <w:pStyle w:val="Heading1"/>
        <w:ind w:left="-1134" w:right="-1566"/>
        <w:jc w:val="center"/>
        <w:rPr>
          <w:rFonts w:ascii="Arial" w:hAnsi="Arial" w:cs="Arial"/>
          <w:color w:val="auto"/>
          <w:sz w:val="36"/>
        </w:rPr>
      </w:pPr>
      <w:r w:rsidRPr="005754A6">
        <w:rPr>
          <w:rFonts w:ascii="Arial" w:hAnsi="Arial" w:cs="Arial"/>
          <w:color w:val="auto"/>
          <w:sz w:val="36"/>
        </w:rPr>
        <w:t>Difference between JPA, Hibernate, and Spring Data JPA</w:t>
      </w:r>
    </w:p>
    <w:p w:rsidR="007F3AB7" w:rsidRPr="005754A6" w:rsidRDefault="007F3AB7" w:rsidP="007F3AB7"/>
    <w:p w:rsidR="00A93C1B" w:rsidRPr="005754A6" w:rsidRDefault="008703B3" w:rsidP="008703B3">
      <w:pPr>
        <w:pStyle w:val="Heading3"/>
        <w:numPr>
          <w:ilvl w:val="0"/>
          <w:numId w:val="10"/>
        </w:numPr>
        <w:ind w:left="142" w:hanging="284"/>
        <w:rPr>
          <w:rFonts w:ascii="Arial" w:hAnsi="Arial" w:cs="Arial"/>
          <w:color w:val="000000" w:themeColor="text1"/>
          <w:sz w:val="32"/>
        </w:rPr>
      </w:pPr>
      <w:r w:rsidRPr="005754A6">
        <w:rPr>
          <w:rFonts w:ascii="Arial" w:hAnsi="Arial" w:cs="Arial"/>
          <w:color w:val="000000" w:themeColor="text1"/>
          <w:sz w:val="32"/>
        </w:rPr>
        <w:t>Java Persistence API (JPA)</w:t>
      </w:r>
    </w:p>
    <w:p w:rsidR="007F3AB7" w:rsidRPr="005754A6" w:rsidRDefault="007F3AB7" w:rsidP="007F3AB7"/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JPA (Java Persistence API) is a standard specification (JSR 338) for ORM in Java.</w:t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It defines how Java objects are persisted into relational databases.</w:t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JPA itself does not contain any implementation.</w:t>
      </w:r>
    </w:p>
    <w:p w:rsidR="00A93C1B" w:rsidRPr="005754A6" w:rsidRDefault="008703B3" w:rsidP="007F3AB7">
      <w:pPr>
        <w:rPr>
          <w:rFonts w:ascii="Arial" w:hAnsi="Arial" w:cs="Arial"/>
        </w:rPr>
      </w:pPr>
      <w:r w:rsidRPr="005754A6">
        <w:rPr>
          <w:rFonts w:ascii="Arial" w:hAnsi="Arial" w:cs="Arial"/>
        </w:rPr>
        <w:t xml:space="preserve">• To use JPA, you need an implementation like Hibernate or </w:t>
      </w:r>
      <w:proofErr w:type="spellStart"/>
      <w:r w:rsidRPr="005754A6">
        <w:rPr>
          <w:rFonts w:ascii="Arial" w:hAnsi="Arial" w:cs="Arial"/>
        </w:rPr>
        <w:t>EclipseLink</w:t>
      </w:r>
      <w:proofErr w:type="spellEnd"/>
      <w:r w:rsidRPr="005754A6">
        <w:rPr>
          <w:rFonts w:ascii="Arial" w:hAnsi="Arial" w:cs="Arial"/>
        </w:rPr>
        <w:t>.</w:t>
      </w:r>
    </w:p>
    <w:p w:rsidR="007F3AB7" w:rsidRPr="005754A6" w:rsidRDefault="008703B3" w:rsidP="007F3AB7">
      <w:pPr>
        <w:pStyle w:val="Heading3"/>
        <w:rPr>
          <w:rFonts w:ascii="Arial" w:hAnsi="Arial" w:cs="Arial"/>
          <w:color w:val="auto"/>
        </w:rPr>
      </w:pPr>
      <w:r w:rsidRPr="005754A6">
        <w:rPr>
          <w:rFonts w:ascii="Arial" w:hAnsi="Arial" w:cs="Arial"/>
          <w:color w:val="auto"/>
        </w:rPr>
        <w:t>JPA (Java Persistence API)</w:t>
      </w:r>
    </w:p>
    <w:p w:rsidR="007F3AB7" w:rsidRPr="005754A6" w:rsidRDefault="007F3AB7" w:rsidP="007F3AB7">
      <w:pPr>
        <w:pStyle w:val="Heading3"/>
        <w:rPr>
          <w:rFonts w:ascii="Arial" w:hAnsi="Arial" w:cs="Arial"/>
          <w:color w:val="000000" w:themeColor="text1"/>
        </w:rPr>
      </w:pPr>
      <w:r w:rsidRPr="005754A6">
        <w:rPr>
          <w:rFonts w:ascii="Arial" w:hAnsi="Arial" w:cs="Arial"/>
          <w:color w:val="000000" w:themeColor="text1"/>
        </w:rPr>
        <w:t>Code Snippet (Pure JPA)</w:t>
      </w:r>
    </w:p>
    <w:p w:rsidR="00A93C1B" w:rsidRPr="005754A6" w:rsidRDefault="007F3AB7" w:rsidP="007F3AB7">
      <w:pPr>
        <w:pStyle w:val="Heading3"/>
        <w:rPr>
          <w:rFonts w:ascii="Arial" w:hAnsi="Arial" w:cs="Arial"/>
          <w:color w:val="000000" w:themeColor="text1"/>
        </w:rPr>
      </w:pPr>
      <w:r w:rsidRPr="005754A6">
        <w:rPr>
          <w:rFonts w:ascii="Arial" w:hAnsi="Arial" w:cs="Arial"/>
          <w:color w:val="000000" w:themeColor="text1"/>
        </w:rPr>
        <w:tab/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 xml:space="preserve">import </w:t>
      </w:r>
      <w:proofErr w:type="spellStart"/>
      <w:r w:rsidRPr="005754A6">
        <w:rPr>
          <w:rFonts w:ascii="Arial" w:hAnsi="Arial" w:cs="Arial"/>
        </w:rPr>
        <w:t>javax.persistence</w:t>
      </w:r>
      <w:proofErr w:type="spellEnd"/>
      <w:r w:rsidRPr="005754A6">
        <w:rPr>
          <w:rFonts w:ascii="Arial" w:hAnsi="Arial" w:cs="Arial"/>
        </w:rPr>
        <w:t>.*;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@Entity</w:t>
      </w:r>
      <w:r w:rsidRPr="005754A6">
        <w:rPr>
          <w:rFonts w:ascii="Arial" w:hAnsi="Arial" w:cs="Arial"/>
        </w:rPr>
        <w:br/>
        <w:t>public class User {</w:t>
      </w:r>
      <w:r w:rsidRPr="005754A6">
        <w:rPr>
          <w:rFonts w:ascii="Arial" w:hAnsi="Arial" w:cs="Arial"/>
        </w:rPr>
        <w:br/>
        <w:t xml:space="preserve">    @Id</w:t>
      </w:r>
      <w:r w:rsidRPr="005754A6">
        <w:rPr>
          <w:rFonts w:ascii="Arial" w:hAnsi="Arial" w:cs="Arial"/>
        </w:rPr>
        <w:br/>
        <w:t xml:space="preserve">    private </w:t>
      </w:r>
      <w:proofErr w:type="spellStart"/>
      <w:r w:rsidRPr="005754A6">
        <w:rPr>
          <w:rFonts w:ascii="Arial" w:hAnsi="Arial" w:cs="Arial"/>
        </w:rPr>
        <w:t>int</w:t>
      </w:r>
      <w:proofErr w:type="spellEnd"/>
      <w:r w:rsidRPr="005754A6">
        <w:rPr>
          <w:rFonts w:ascii="Arial" w:hAnsi="Arial" w:cs="Arial"/>
        </w:rPr>
        <w:t xml:space="preserve"> id;</w:t>
      </w:r>
      <w:r w:rsidRPr="005754A6">
        <w:rPr>
          <w:rFonts w:ascii="Arial" w:hAnsi="Arial" w:cs="Arial"/>
        </w:rPr>
        <w:br/>
        <w:t xml:space="preserve">    private String name;</w:t>
      </w:r>
      <w:r w:rsidRPr="005754A6">
        <w:rPr>
          <w:rFonts w:ascii="Arial" w:hAnsi="Arial" w:cs="Arial"/>
        </w:rPr>
        <w:br/>
        <w:t xml:space="preserve">    // getters and setters</w:t>
      </w:r>
      <w:r w:rsidRPr="005754A6">
        <w:rPr>
          <w:rFonts w:ascii="Arial" w:hAnsi="Arial" w:cs="Arial"/>
        </w:rPr>
        <w:br/>
        <w:t>}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// Usage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EntityManager</w:t>
      </w:r>
      <w:proofErr w:type="spellEnd"/>
      <w:r w:rsidRPr="005754A6">
        <w:rPr>
          <w:rFonts w:ascii="Arial" w:hAnsi="Arial" w:cs="Arial"/>
        </w:rPr>
        <w:t xml:space="preserve"> </w:t>
      </w:r>
      <w:proofErr w:type="spellStart"/>
      <w:r w:rsidRPr="005754A6">
        <w:rPr>
          <w:rFonts w:ascii="Arial" w:hAnsi="Arial" w:cs="Arial"/>
        </w:rPr>
        <w:t>em</w:t>
      </w:r>
      <w:proofErr w:type="spellEnd"/>
      <w:r w:rsidRPr="005754A6">
        <w:rPr>
          <w:rFonts w:ascii="Arial" w:hAnsi="Arial" w:cs="Arial"/>
        </w:rPr>
        <w:t xml:space="preserve"> = Persistence.createEntityManagerFactory("myPU").createEntityManager();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em.getTransaction</w:t>
      </w:r>
      <w:proofErr w:type="spellEnd"/>
      <w:r w:rsidRPr="005754A6">
        <w:rPr>
          <w:rFonts w:ascii="Arial" w:hAnsi="Arial" w:cs="Arial"/>
        </w:rPr>
        <w:t>().begin();</w:t>
      </w:r>
      <w:r w:rsidRPr="005754A6">
        <w:rPr>
          <w:rFonts w:ascii="Arial" w:hAnsi="Arial" w:cs="Arial"/>
        </w:rPr>
        <w:br/>
        <w:t xml:space="preserve">User </w:t>
      </w:r>
      <w:proofErr w:type="spellStart"/>
      <w:r w:rsidRPr="005754A6">
        <w:rPr>
          <w:rFonts w:ascii="Arial" w:hAnsi="Arial" w:cs="Arial"/>
        </w:rPr>
        <w:t>user</w:t>
      </w:r>
      <w:proofErr w:type="spellEnd"/>
      <w:r w:rsidRPr="005754A6">
        <w:rPr>
          <w:rFonts w:ascii="Arial" w:hAnsi="Arial" w:cs="Arial"/>
        </w:rPr>
        <w:t xml:space="preserve"> = new User();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user.setId</w:t>
      </w:r>
      <w:proofErr w:type="spellEnd"/>
      <w:r w:rsidRPr="005754A6">
        <w:rPr>
          <w:rFonts w:ascii="Arial" w:hAnsi="Arial" w:cs="Arial"/>
        </w:rPr>
        <w:t>(1);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user.setName</w:t>
      </w:r>
      <w:proofErr w:type="spellEnd"/>
      <w:r w:rsidRPr="005754A6">
        <w:rPr>
          <w:rFonts w:ascii="Arial" w:hAnsi="Arial" w:cs="Arial"/>
        </w:rPr>
        <w:t>("John");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em.persist</w:t>
      </w:r>
      <w:proofErr w:type="spellEnd"/>
      <w:r w:rsidRPr="005754A6">
        <w:rPr>
          <w:rFonts w:ascii="Arial" w:hAnsi="Arial" w:cs="Arial"/>
        </w:rPr>
        <w:t>(user);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em.getTransaction</w:t>
      </w:r>
      <w:proofErr w:type="spellEnd"/>
      <w:r w:rsidRPr="005754A6">
        <w:rPr>
          <w:rFonts w:ascii="Arial" w:hAnsi="Arial" w:cs="Arial"/>
        </w:rPr>
        <w:t>().commit();</w:t>
      </w:r>
      <w:r w:rsidRPr="005754A6">
        <w:rPr>
          <w:rFonts w:ascii="Arial" w:hAnsi="Arial" w:cs="Arial"/>
        </w:rPr>
        <w:br/>
      </w:r>
      <w:proofErr w:type="spellStart"/>
      <w:r w:rsidRPr="005754A6">
        <w:rPr>
          <w:rFonts w:ascii="Arial" w:hAnsi="Arial" w:cs="Arial"/>
        </w:rPr>
        <w:t>em.close</w:t>
      </w:r>
      <w:proofErr w:type="spellEnd"/>
      <w:r w:rsidRPr="005754A6">
        <w:rPr>
          <w:rFonts w:ascii="Arial" w:hAnsi="Arial" w:cs="Arial"/>
        </w:rPr>
        <w:t>();</w:t>
      </w:r>
    </w:p>
    <w:p w:rsidR="00A93C1B" w:rsidRPr="005754A6" w:rsidRDefault="008703B3" w:rsidP="007F3AB7">
      <w:pPr>
        <w:pStyle w:val="Heading3"/>
        <w:numPr>
          <w:ilvl w:val="0"/>
          <w:numId w:val="10"/>
        </w:numPr>
        <w:ind w:left="142" w:hanging="284"/>
        <w:rPr>
          <w:rFonts w:ascii="Arial" w:hAnsi="Arial" w:cs="Arial"/>
          <w:color w:val="000000" w:themeColor="text1"/>
          <w:sz w:val="32"/>
        </w:rPr>
      </w:pPr>
      <w:r w:rsidRPr="005754A6">
        <w:rPr>
          <w:rFonts w:ascii="Arial" w:hAnsi="Arial" w:cs="Arial"/>
          <w:color w:val="000000" w:themeColor="text1"/>
          <w:sz w:val="32"/>
        </w:rPr>
        <w:t>Hibernate</w:t>
      </w:r>
    </w:p>
    <w:p w:rsidR="007F3AB7" w:rsidRPr="005754A6" w:rsidRDefault="007F3AB7" w:rsidP="007F3AB7"/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Hibernate is a widely-used implementation of the JPA specification.</w:t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It adds powerful features like HQL, caching, and lazy loading.</w:t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lastRenderedPageBreak/>
        <w:t>• Hibernate can operate independently or serve as a JPA provider.</w:t>
      </w:r>
    </w:p>
    <w:p w:rsidR="007F3AB7" w:rsidRPr="005754A6" w:rsidRDefault="007F3AB7" w:rsidP="007F3AB7">
      <w:pPr>
        <w:pStyle w:val="IntenseQuote"/>
        <w:ind w:hanging="936"/>
        <w:rPr>
          <w:rFonts w:ascii="Arial" w:hAnsi="Arial" w:cs="Arial"/>
          <w:i w:val="0"/>
        </w:rPr>
      </w:pPr>
      <w:r w:rsidRPr="005754A6">
        <w:rPr>
          <w:rFonts w:ascii="Arial" w:hAnsi="Arial" w:cs="Arial"/>
          <w:i w:val="0"/>
          <w:color w:val="000000" w:themeColor="text1"/>
        </w:rPr>
        <w:t>Code Snippet (Using Hibernate)</w:t>
      </w:r>
    </w:p>
    <w:p w:rsidR="008703B3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import org.hibernate.Session;</w:t>
      </w:r>
      <w:r w:rsidRPr="005754A6">
        <w:rPr>
          <w:rFonts w:ascii="Arial" w:hAnsi="Arial" w:cs="Arial"/>
        </w:rPr>
        <w:br/>
        <w:t>import org.hibernate.SessionFactory;</w:t>
      </w:r>
      <w:r w:rsidRPr="005754A6">
        <w:rPr>
          <w:rFonts w:ascii="Arial" w:hAnsi="Arial" w:cs="Arial"/>
        </w:rPr>
        <w:br/>
        <w:t>import org.hibernate.cfg.Configuration;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public class HibernateExample {</w:t>
      </w:r>
      <w:r w:rsidRPr="005754A6">
        <w:rPr>
          <w:rFonts w:ascii="Arial" w:hAnsi="Arial" w:cs="Arial"/>
        </w:rPr>
        <w:br/>
        <w:t xml:space="preserve">    public static void main(String[] args) {</w:t>
      </w:r>
      <w:r w:rsidRPr="005754A6">
        <w:rPr>
          <w:rFonts w:ascii="Arial" w:hAnsi="Arial" w:cs="Arial"/>
        </w:rPr>
        <w:br/>
        <w:t xml:space="preserve">        SessionFactory factory = new Configuration().configure().buildSessionFactory();</w:t>
      </w:r>
      <w:r w:rsidRPr="005754A6">
        <w:rPr>
          <w:rFonts w:ascii="Arial" w:hAnsi="Arial" w:cs="Arial"/>
        </w:rPr>
        <w:br/>
        <w:t xml:space="preserve">        Session session = factory.openSession();</w:t>
      </w:r>
      <w:r w:rsidRPr="005754A6">
        <w:rPr>
          <w:rFonts w:ascii="Arial" w:hAnsi="Arial" w:cs="Arial"/>
        </w:rPr>
        <w:br/>
        <w:t xml:space="preserve">        session.beginTransaction();</w:t>
      </w:r>
      <w:r w:rsidRPr="005754A6">
        <w:rPr>
          <w:rFonts w:ascii="Arial" w:hAnsi="Arial" w:cs="Arial"/>
        </w:rPr>
        <w:br/>
        <w:t xml:space="preserve">        User user = new User();</w:t>
      </w:r>
      <w:r w:rsidRPr="005754A6">
        <w:rPr>
          <w:rFonts w:ascii="Arial" w:hAnsi="Arial" w:cs="Arial"/>
        </w:rPr>
        <w:br/>
        <w:t xml:space="preserve">        user.setId(2);</w:t>
      </w:r>
      <w:r w:rsidRPr="005754A6">
        <w:rPr>
          <w:rFonts w:ascii="Arial" w:hAnsi="Arial" w:cs="Arial"/>
        </w:rPr>
        <w:br/>
        <w:t xml:space="preserve">        user.setName("Jane");</w:t>
      </w:r>
      <w:r w:rsidRPr="005754A6">
        <w:rPr>
          <w:rFonts w:ascii="Arial" w:hAnsi="Arial" w:cs="Arial"/>
        </w:rPr>
        <w:br/>
        <w:t xml:space="preserve">        session.save(user);</w:t>
      </w:r>
      <w:r w:rsidRPr="005754A6">
        <w:rPr>
          <w:rFonts w:ascii="Arial" w:hAnsi="Arial" w:cs="Arial"/>
        </w:rPr>
        <w:br/>
        <w:t xml:space="preserve">        session.getTransaction().commit();</w:t>
      </w:r>
      <w:r w:rsidRPr="005754A6">
        <w:rPr>
          <w:rFonts w:ascii="Arial" w:hAnsi="Arial" w:cs="Arial"/>
        </w:rPr>
        <w:br/>
        <w:t xml:space="preserve">        session.close();</w:t>
      </w:r>
      <w:r w:rsidRPr="005754A6">
        <w:rPr>
          <w:rFonts w:ascii="Arial" w:hAnsi="Arial" w:cs="Arial"/>
        </w:rPr>
        <w:br/>
        <w:t xml:space="preserve">        factory.close();</w:t>
      </w:r>
      <w:r w:rsidRPr="005754A6">
        <w:rPr>
          <w:rFonts w:ascii="Arial" w:hAnsi="Arial" w:cs="Arial"/>
        </w:rPr>
        <w:br/>
        <w:t xml:space="preserve">    }</w:t>
      </w:r>
      <w:r w:rsidRPr="005754A6">
        <w:rPr>
          <w:rFonts w:ascii="Arial" w:hAnsi="Arial" w:cs="Arial"/>
        </w:rPr>
        <w:br/>
        <w:t>}</w:t>
      </w:r>
    </w:p>
    <w:p w:rsidR="00A93C1B" w:rsidRPr="005754A6" w:rsidRDefault="008703B3" w:rsidP="007F3AB7">
      <w:pPr>
        <w:pStyle w:val="Heading3"/>
        <w:numPr>
          <w:ilvl w:val="0"/>
          <w:numId w:val="10"/>
        </w:numPr>
        <w:ind w:left="142" w:hanging="284"/>
        <w:rPr>
          <w:rFonts w:ascii="Arial" w:hAnsi="Arial" w:cs="Arial"/>
          <w:color w:val="000000" w:themeColor="text1"/>
          <w:sz w:val="32"/>
        </w:rPr>
      </w:pPr>
      <w:r w:rsidRPr="005754A6">
        <w:rPr>
          <w:rFonts w:ascii="Arial" w:hAnsi="Arial" w:cs="Arial"/>
          <w:color w:val="000000" w:themeColor="text1"/>
          <w:sz w:val="32"/>
        </w:rPr>
        <w:t>Spring Data JPA</w:t>
      </w:r>
    </w:p>
    <w:p w:rsidR="007F3AB7" w:rsidRPr="005754A6" w:rsidRDefault="007F3AB7" w:rsidP="007F3AB7"/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 xml:space="preserve">• Spring Data JPA is an abstraction layer on top of JPA, developed by the </w:t>
      </w:r>
      <w:proofErr w:type="gramStart"/>
      <w:r w:rsidRPr="005754A6">
        <w:rPr>
          <w:rFonts w:ascii="Arial" w:hAnsi="Arial" w:cs="Arial"/>
        </w:rPr>
        <w:t>Spring</w:t>
      </w:r>
      <w:proofErr w:type="gramEnd"/>
      <w:r w:rsidRPr="005754A6">
        <w:rPr>
          <w:rFonts w:ascii="Arial" w:hAnsi="Arial" w:cs="Arial"/>
        </w:rPr>
        <w:t xml:space="preserve"> team.</w:t>
      </w:r>
    </w:p>
    <w:p w:rsidR="00A93C1B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It reduces boilerplate code using repository interfaces like JpaRepository.</w:t>
      </w:r>
    </w:p>
    <w:p w:rsidR="008703B3" w:rsidRPr="005754A6" w:rsidRDefault="008703B3" w:rsidP="007F3AB7">
      <w:pPr>
        <w:rPr>
          <w:rFonts w:ascii="Arial" w:hAnsi="Arial" w:cs="Arial"/>
        </w:rPr>
      </w:pPr>
      <w:r w:rsidRPr="005754A6">
        <w:rPr>
          <w:rFonts w:ascii="Arial" w:hAnsi="Arial" w:cs="Arial"/>
        </w:rPr>
        <w:t>• It seamlessly integrates with Spring Boot and manages queries, transactions, and more.</w:t>
      </w:r>
    </w:p>
    <w:p w:rsidR="007F3AB7" w:rsidRPr="005754A6" w:rsidRDefault="007F3AB7" w:rsidP="006A2BF1">
      <w:pPr>
        <w:pStyle w:val="IntenseQuote"/>
        <w:ind w:hanging="936"/>
        <w:rPr>
          <w:rFonts w:ascii="Arial" w:hAnsi="Arial" w:cs="Arial"/>
          <w:i w:val="0"/>
          <w:color w:val="000000" w:themeColor="text1"/>
        </w:rPr>
      </w:pPr>
      <w:r w:rsidRPr="005754A6">
        <w:rPr>
          <w:rFonts w:ascii="Arial" w:hAnsi="Arial" w:cs="Arial"/>
          <w:i w:val="0"/>
          <w:color w:val="000000" w:themeColor="text1"/>
        </w:rPr>
        <w:t>Code Snippet (Spring Data JPA)</w:t>
      </w:r>
    </w:p>
    <w:p w:rsidR="006A2BF1" w:rsidRPr="005754A6" w:rsidRDefault="008703B3">
      <w:pPr>
        <w:rPr>
          <w:rFonts w:ascii="Arial" w:hAnsi="Arial" w:cs="Arial"/>
        </w:rPr>
      </w:pPr>
      <w:r w:rsidRPr="005754A6">
        <w:rPr>
          <w:rFonts w:ascii="Arial" w:hAnsi="Arial" w:cs="Arial"/>
        </w:rPr>
        <w:t xml:space="preserve">import </w:t>
      </w:r>
      <w:proofErr w:type="spellStart"/>
      <w:r w:rsidRPr="005754A6">
        <w:rPr>
          <w:rFonts w:ascii="Arial" w:hAnsi="Arial" w:cs="Arial"/>
        </w:rPr>
        <w:t>org.springframework.data.jpa.repository.JpaRepository</w:t>
      </w:r>
      <w:proofErr w:type="spellEnd"/>
      <w:r w:rsidRPr="005754A6">
        <w:rPr>
          <w:rFonts w:ascii="Arial" w:hAnsi="Arial" w:cs="Arial"/>
        </w:rPr>
        <w:t>;</w:t>
      </w:r>
      <w:r w:rsidRPr="005754A6">
        <w:rPr>
          <w:rFonts w:ascii="Arial" w:hAnsi="Arial" w:cs="Arial"/>
        </w:rPr>
        <w:br/>
        <w:t xml:space="preserve">import </w:t>
      </w:r>
      <w:proofErr w:type="spellStart"/>
      <w:r w:rsidRPr="005754A6">
        <w:rPr>
          <w:rFonts w:ascii="Arial" w:hAnsi="Arial" w:cs="Arial"/>
        </w:rPr>
        <w:t>javax.persistence</w:t>
      </w:r>
      <w:proofErr w:type="spellEnd"/>
      <w:r w:rsidRPr="005754A6">
        <w:rPr>
          <w:rFonts w:ascii="Arial" w:hAnsi="Arial" w:cs="Arial"/>
        </w:rPr>
        <w:t>.*;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@Entity</w:t>
      </w:r>
      <w:r w:rsidRPr="005754A6">
        <w:rPr>
          <w:rFonts w:ascii="Arial" w:hAnsi="Arial" w:cs="Arial"/>
        </w:rPr>
        <w:br/>
        <w:t>public class User {</w:t>
      </w:r>
      <w:r w:rsidRPr="005754A6">
        <w:rPr>
          <w:rFonts w:ascii="Arial" w:hAnsi="Arial" w:cs="Arial"/>
        </w:rPr>
        <w:br/>
        <w:t xml:space="preserve">    @Id</w:t>
      </w:r>
      <w:r w:rsidRPr="005754A6">
        <w:rPr>
          <w:rFonts w:ascii="Arial" w:hAnsi="Arial" w:cs="Arial"/>
        </w:rPr>
        <w:br/>
        <w:t xml:space="preserve">    private int id;</w:t>
      </w:r>
      <w:r w:rsidRPr="005754A6">
        <w:rPr>
          <w:rFonts w:ascii="Arial" w:hAnsi="Arial" w:cs="Arial"/>
        </w:rPr>
        <w:br/>
        <w:t xml:space="preserve">    private String name;</w:t>
      </w:r>
      <w:r w:rsidRPr="005754A6">
        <w:rPr>
          <w:rFonts w:ascii="Arial" w:hAnsi="Arial" w:cs="Arial"/>
        </w:rPr>
        <w:br/>
        <w:t xml:space="preserve">    // getters and setters</w:t>
      </w:r>
      <w:r w:rsidRPr="005754A6">
        <w:rPr>
          <w:rFonts w:ascii="Arial" w:hAnsi="Arial" w:cs="Arial"/>
        </w:rPr>
        <w:br/>
        <w:t>}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public interface UserRepository extends JpaRepository&lt;User, Integer&gt; {</w:t>
      </w:r>
      <w:r w:rsidRPr="005754A6">
        <w:rPr>
          <w:rFonts w:ascii="Arial" w:hAnsi="Arial" w:cs="Arial"/>
        </w:rPr>
        <w:br/>
        <w:t>}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lastRenderedPageBreak/>
        <w:t>// In Service</w:t>
      </w:r>
      <w:r w:rsidRPr="005754A6">
        <w:rPr>
          <w:rFonts w:ascii="Arial" w:hAnsi="Arial" w:cs="Arial"/>
        </w:rPr>
        <w:br/>
        <w:t>@Autowired</w:t>
      </w:r>
      <w:r w:rsidRPr="005754A6">
        <w:rPr>
          <w:rFonts w:ascii="Arial" w:hAnsi="Arial" w:cs="Arial"/>
        </w:rPr>
        <w:br/>
        <w:t>private UserRepository userRepository;</w:t>
      </w:r>
      <w:r w:rsidRPr="005754A6">
        <w:rPr>
          <w:rFonts w:ascii="Arial" w:hAnsi="Arial" w:cs="Arial"/>
        </w:rPr>
        <w:br/>
      </w:r>
      <w:r w:rsidRPr="005754A6">
        <w:rPr>
          <w:rFonts w:ascii="Arial" w:hAnsi="Arial" w:cs="Arial"/>
        </w:rPr>
        <w:br/>
        <w:t>public void saveUser() {</w:t>
      </w:r>
      <w:r w:rsidRPr="005754A6">
        <w:rPr>
          <w:rFonts w:ascii="Arial" w:hAnsi="Arial" w:cs="Arial"/>
        </w:rPr>
        <w:br/>
        <w:t xml:space="preserve">    User user = new User();</w:t>
      </w:r>
      <w:r w:rsidRPr="005754A6">
        <w:rPr>
          <w:rFonts w:ascii="Arial" w:hAnsi="Arial" w:cs="Arial"/>
        </w:rPr>
        <w:br/>
        <w:t xml:space="preserve">    user.setId(3);</w:t>
      </w:r>
      <w:r w:rsidRPr="005754A6">
        <w:rPr>
          <w:rFonts w:ascii="Arial" w:hAnsi="Arial" w:cs="Arial"/>
        </w:rPr>
        <w:br/>
        <w:t xml:space="preserve">    user.setName("Mike");</w:t>
      </w:r>
      <w:r w:rsidRPr="005754A6">
        <w:rPr>
          <w:rFonts w:ascii="Arial" w:hAnsi="Arial" w:cs="Arial"/>
        </w:rPr>
        <w:br/>
        <w:t xml:space="preserve">    userRepository.save(user);</w:t>
      </w:r>
      <w:r w:rsidRPr="005754A6">
        <w:rPr>
          <w:rFonts w:ascii="Arial" w:hAnsi="Arial" w:cs="Arial"/>
        </w:rPr>
        <w:br/>
        <w:t>}</w:t>
      </w:r>
    </w:p>
    <w:p w:rsidR="006A2BF1" w:rsidRPr="005754A6" w:rsidRDefault="006A2BF1">
      <w:pPr>
        <w:rPr>
          <w:rFonts w:ascii="Arial" w:hAnsi="Arial" w:cs="Arial"/>
        </w:rPr>
      </w:pPr>
    </w:p>
    <w:p w:rsidR="006A2BF1" w:rsidRPr="005754A6" w:rsidRDefault="006A2BF1" w:rsidP="006A2BF1">
      <w:pPr>
        <w:pStyle w:val="Heading3"/>
        <w:numPr>
          <w:ilvl w:val="0"/>
          <w:numId w:val="10"/>
        </w:numPr>
        <w:ind w:left="142" w:hanging="284"/>
        <w:rPr>
          <w:rFonts w:ascii="Arial" w:hAnsi="Arial" w:cs="Arial"/>
          <w:color w:val="000000" w:themeColor="text1"/>
          <w:sz w:val="32"/>
        </w:rPr>
      </w:pPr>
      <w:r w:rsidRPr="005754A6">
        <w:rPr>
          <w:rFonts w:ascii="Arial" w:hAnsi="Arial" w:cs="Arial"/>
          <w:color w:val="000000" w:themeColor="text1"/>
          <w:sz w:val="32"/>
        </w:rPr>
        <w:t>Feature Comparison</w:t>
      </w:r>
    </w:p>
    <w:p w:rsidR="006A2BF1" w:rsidRPr="005754A6" w:rsidRDefault="006A2BF1" w:rsidP="006A2BF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039"/>
        <w:gridCol w:w="2039"/>
        <w:gridCol w:w="2769"/>
      </w:tblGrid>
      <w:tr w:rsidR="006A2BF1" w:rsidRPr="005754A6" w:rsidTr="006A2BF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0211E">
            <w:pPr>
              <w:jc w:val="center"/>
              <w:rPr>
                <w:rFonts w:ascii="JetBrains Mono" w:hAnsi="JetBrains Mono" w:cs="JetBrains Mono"/>
                <w:b/>
                <w:bCs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b/>
                <w:bCs/>
                <w:sz w:val="20"/>
                <w:szCs w:val="16"/>
                <w:lang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0211E">
            <w:pPr>
              <w:jc w:val="center"/>
              <w:rPr>
                <w:rFonts w:ascii="JetBrains Mono" w:hAnsi="JetBrains Mono" w:cs="JetBrains Mono"/>
                <w:b/>
                <w:bCs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b/>
                <w:bCs/>
                <w:sz w:val="20"/>
                <w:szCs w:val="16"/>
                <w:lang w:eastAsia="zh-CN" w:bidi="ar"/>
              </w:rPr>
              <w:t>JPA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0211E">
            <w:pPr>
              <w:jc w:val="center"/>
              <w:rPr>
                <w:rFonts w:ascii="JetBrains Mono" w:hAnsi="JetBrains Mono" w:cs="JetBrains Mono"/>
                <w:b/>
                <w:bCs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b/>
                <w:bCs/>
                <w:sz w:val="20"/>
                <w:szCs w:val="16"/>
                <w:lang w:eastAsia="zh-CN" w:bidi="ar"/>
              </w:rPr>
              <w:t>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0211E">
            <w:pPr>
              <w:jc w:val="center"/>
              <w:rPr>
                <w:rFonts w:ascii="JetBrains Mono" w:hAnsi="JetBrains Mono" w:cs="JetBrains Mono"/>
                <w:b/>
                <w:bCs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b/>
                <w:bCs/>
                <w:sz w:val="20"/>
                <w:szCs w:val="16"/>
                <w:lang w:eastAsia="zh-CN" w:bidi="ar"/>
              </w:rPr>
              <w:t>Spring Data JPA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Specification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Abstraction over JPA &amp; Hibernate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No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Boilerplate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Very Low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Ease of Use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High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Transactions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Manual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Manual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Automatic (with @Transactional)</w:t>
            </w:r>
          </w:p>
        </w:tc>
      </w:tr>
      <w:tr w:rsidR="006A2BF1" w:rsidRPr="005754A6" w:rsidTr="006A2BF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CRUD Operations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Manual 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Manual 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2BF1" w:rsidRPr="005754A6" w:rsidRDefault="006A2BF1" w:rsidP="006A2BF1">
            <w:pPr>
              <w:jc w:val="center"/>
              <w:rPr>
                <w:rFonts w:ascii="JetBrains Mono" w:hAnsi="JetBrains Mono" w:cs="JetBrains Mono"/>
                <w:sz w:val="20"/>
                <w:szCs w:val="16"/>
              </w:rPr>
            </w:pPr>
            <w:r w:rsidRPr="005754A6">
              <w:rPr>
                <w:rFonts w:ascii="JetBrains Mono" w:eastAsia="SimSun" w:hAnsi="JetBrains Mono" w:cs="JetBrains Mono"/>
                <w:sz w:val="20"/>
                <w:szCs w:val="16"/>
                <w:lang w:eastAsia="zh-CN" w:bidi="ar"/>
              </w:rPr>
              <w:t>Auto-generated via Repository</w:t>
            </w:r>
          </w:p>
        </w:tc>
      </w:tr>
    </w:tbl>
    <w:p w:rsidR="006A2BF1" w:rsidRPr="005754A6" w:rsidRDefault="006A2BF1">
      <w:pPr>
        <w:pStyle w:val="Heading2"/>
        <w:rPr>
          <w:rFonts w:ascii="Arial" w:hAnsi="Arial" w:cs="Arial"/>
        </w:rPr>
      </w:pPr>
    </w:p>
    <w:p w:rsidR="00A93C1B" w:rsidRPr="005754A6" w:rsidRDefault="008703B3" w:rsidP="006A2BF1">
      <w:pPr>
        <w:pStyle w:val="Heading3"/>
        <w:numPr>
          <w:ilvl w:val="0"/>
          <w:numId w:val="10"/>
        </w:numPr>
        <w:ind w:left="142" w:hanging="284"/>
        <w:rPr>
          <w:rFonts w:ascii="Arial" w:hAnsi="Arial" w:cs="Arial"/>
          <w:b w:val="0"/>
          <w:color w:val="000000" w:themeColor="text1"/>
        </w:rPr>
      </w:pPr>
      <w:r w:rsidRPr="005754A6">
        <w:rPr>
          <w:rFonts w:ascii="Arial" w:hAnsi="Arial" w:cs="Arial"/>
          <w:color w:val="000000" w:themeColor="text1"/>
          <w:sz w:val="32"/>
        </w:rPr>
        <w:t>Summary</w:t>
      </w:r>
    </w:p>
    <w:p w:rsidR="00A93C1B" w:rsidRPr="005754A6" w:rsidRDefault="008703B3">
      <w:pPr>
        <w:rPr>
          <w:rFonts w:ascii="Arial" w:hAnsi="Arial" w:cs="Arial"/>
          <w:color w:val="000000" w:themeColor="text1"/>
        </w:rPr>
      </w:pPr>
      <w:r w:rsidRPr="005754A6">
        <w:rPr>
          <w:rFonts w:ascii="Arial" w:hAnsi="Arial" w:cs="Arial"/>
          <w:color w:val="000000" w:themeColor="text1"/>
        </w:rPr>
        <w:t>• Use JPA for vendor-independent ORM and standards compliance.</w:t>
      </w:r>
    </w:p>
    <w:p w:rsidR="00A93C1B" w:rsidRPr="005754A6" w:rsidRDefault="008703B3">
      <w:pPr>
        <w:rPr>
          <w:rFonts w:ascii="Arial" w:hAnsi="Arial" w:cs="Arial"/>
          <w:color w:val="000000" w:themeColor="text1"/>
        </w:rPr>
      </w:pPr>
      <w:r w:rsidRPr="005754A6">
        <w:rPr>
          <w:rFonts w:ascii="Arial" w:hAnsi="Arial" w:cs="Arial"/>
          <w:color w:val="000000" w:themeColor="text1"/>
        </w:rPr>
        <w:t>• Choose Hibernate if you require additional ORM features like caching or HQL.</w:t>
      </w:r>
    </w:p>
    <w:p w:rsidR="00A93C1B" w:rsidRPr="005754A6" w:rsidRDefault="008703B3">
      <w:pPr>
        <w:rPr>
          <w:rFonts w:ascii="Arial" w:hAnsi="Arial" w:cs="Arial"/>
          <w:color w:val="000000" w:themeColor="text1"/>
        </w:rPr>
      </w:pPr>
      <w:r w:rsidRPr="005754A6">
        <w:rPr>
          <w:rFonts w:ascii="Arial" w:hAnsi="Arial" w:cs="Arial"/>
          <w:color w:val="000000" w:themeColor="text1"/>
        </w:rPr>
        <w:t>• Opt for Spring Data JPA for ease of development in Spring Boot projects with minimal code.</w:t>
      </w:r>
    </w:p>
    <w:sectPr w:rsidR="00A93C1B" w:rsidRPr="005754A6" w:rsidSect="005754A6">
      <w:pgSz w:w="11907" w:h="16839" w:code="9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 Math"/>
    <w:charset w:val="00"/>
    <w:family w:val="auto"/>
    <w:pitch w:val="default"/>
    <w:sig w:usb0="00000001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FC28B1"/>
    <w:multiLevelType w:val="hybridMultilevel"/>
    <w:tmpl w:val="8558E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4A6"/>
    <w:rsid w:val="006A2BF1"/>
    <w:rsid w:val="007F3AB7"/>
    <w:rsid w:val="008703B3"/>
    <w:rsid w:val="00A93C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A13988-B574-47A3-AF44-239F0B9D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0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3303CB-8284-4464-98EB-F4509AC7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cp:lastPrinted>2025-07-06T09:31:00Z</cp:lastPrinted>
  <dcterms:created xsi:type="dcterms:W3CDTF">2013-12-23T23:15:00Z</dcterms:created>
  <dcterms:modified xsi:type="dcterms:W3CDTF">2025-07-06T09:34:00Z</dcterms:modified>
  <cp:category/>
</cp:coreProperties>
</file>